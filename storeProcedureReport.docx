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預存程序</w:t>
            </w:r>
          </w:p>
        </w:tc>
        <w:tc>
          <w:tcPr>
            <w:tcW w:type="dxa" w:w="2160"/>
          </w:tcPr>
          <w:p>
            <w:r>
              <w:t>[agdSp].[uspUserRoleHistQuery]</w:t>
            </w:r>
          </w:p>
        </w:tc>
        <w:tc>
          <w:tcPr>
            <w:tcW w:type="dxa" w:w="2160"/>
          </w:tcPr>
          <w:p>
            <w:r>
              <w:t>作者</w:t>
            </w:r>
          </w:p>
        </w:tc>
        <w:tc>
          <w:tcPr>
            <w:tcW w:type="dxa" w:w="2160"/>
          </w:tcPr>
          <w:p>
            <w:r>
              <w:t>Unisys</w:t>
            </w:r>
          </w:p>
        </w:tc>
      </w:tr>
      <w:tr>
        <w:tc>
          <w:tcPr>
            <w:tcW w:type="dxa" w:w="2160"/>
          </w:tcPr>
          <w:p>
            <w:r>
              <w:t>程序描述</w:t>
            </w:r>
          </w:p>
        </w:tc>
        <w:tc>
          <w:tcPr>
            <w:tcW w:type="dxa" w:w="6480"/>
            <w:gridSpan w:val="3"/>
          </w:tcPr>
          <w:p>
            <w:r>
              <w:t>警示帳戶-匯入表單範本查詢是否有重複設定相同資料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序號</w:t>
            </w:r>
          </w:p>
        </w:tc>
        <w:tc>
          <w:tcPr>
            <w:tcW w:type="dxa" w:w="1440"/>
          </w:tcPr>
          <w:p>
            <w:r>
              <w:t>輸入參數</w:t>
            </w:r>
          </w:p>
        </w:tc>
        <w:tc>
          <w:tcPr>
            <w:tcW w:type="dxa" w:w="1440"/>
          </w:tcPr>
          <w:p>
            <w:r>
              <w:t>輸入說明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長度</w:t>
            </w:r>
          </w:p>
        </w:tc>
        <w:tc>
          <w:tcPr>
            <w:tcW w:type="dxa" w:w="1440"/>
          </w:tcPr>
          <w:p>
            <w:r>
              <w:t>In/Out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@StartTime</w:t>
            </w:r>
          </w:p>
        </w:tc>
        <w:tc>
          <w:tcPr>
            <w:tcW w:type="dxa" w:w="1440"/>
          </w:tcPr>
          <w:p>
            <w:r>
              <w:t>開始時間</w:t>
            </w:r>
          </w:p>
        </w:tc>
        <w:tc>
          <w:tcPr>
            <w:tcW w:type="dxa" w:w="1440"/>
          </w:tcPr>
          <w:p>
            <w:r>
              <w:t>DATETIME2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@EndTime</w:t>
            </w:r>
          </w:p>
        </w:tc>
        <w:tc>
          <w:tcPr>
            <w:tcW w:type="dxa" w:w="1440"/>
          </w:tcPr>
          <w:p>
            <w:r>
              <w:t>結束時間</w:t>
            </w:r>
          </w:p>
        </w:tc>
        <w:tc>
          <w:tcPr>
            <w:tcW w:type="dxa" w:w="1440"/>
          </w:tcPr>
          <w:p>
            <w:r>
              <w:t>DATETIME2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@Actor</w:t>
            </w:r>
          </w:p>
        </w:tc>
        <w:tc>
          <w:tcPr>
            <w:tcW w:type="dxa" w:w="1440"/>
          </w:tcPr>
          <w:p>
            <w:r>
              <w:t>執行動作人員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@Page</w:t>
            </w:r>
          </w:p>
        </w:tc>
        <w:tc>
          <w:tcPr>
            <w:tcW w:type="dxa" w:w="1440"/>
          </w:tcPr>
          <w:p>
            <w:r>
              <w:t>頁數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@RowsPerPage</w:t>
            </w:r>
          </w:p>
        </w:tc>
        <w:tc>
          <w:tcPr>
            <w:tcW w:type="dxa" w:w="1440"/>
          </w:tcPr>
          <w:p>
            <w:r>
              <w:t>每頁筆數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@SortColumn</w:t>
            </w:r>
          </w:p>
        </w:tc>
        <w:tc>
          <w:tcPr>
            <w:tcW w:type="dxa" w:w="1440"/>
          </w:tcPr>
          <w:p>
            <w:r>
              <w:t>排序欄位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@SortOrder</w:t>
            </w:r>
          </w:p>
        </w:tc>
        <w:tc>
          <w:tcPr>
            <w:tcW w:type="dxa" w:w="1440"/>
          </w:tcPr>
          <w:p>
            <w:r>
              <w:t>排序順序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input</w:t>
            </w:r>
          </w:p>
        </w:tc>
      </w:tr>
      <w:tr>
        <w:tc>
          <w:tcPr>
            <w:tcW w:type="dxa" w:w="1440"/>
          </w:tcPr>
          <w:p>
            <w:r>
              <w:t>序號</w:t>
            </w:r>
          </w:p>
        </w:tc>
        <w:tc>
          <w:tcPr>
            <w:tcW w:type="dxa" w:w="1440"/>
          </w:tcPr>
          <w:p>
            <w:r>
              <w:t>輸出參數</w:t>
            </w:r>
          </w:p>
        </w:tc>
        <w:tc>
          <w:tcPr>
            <w:tcW w:type="dxa" w:w="1440"/>
          </w:tcPr>
          <w:p>
            <w:r>
              <w:t>輸出說明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長度</w:t>
            </w:r>
          </w:p>
        </w:tc>
        <w:tc>
          <w:tcPr>
            <w:tcW w:type="dxa" w:w="1440"/>
          </w:tcPr>
          <w:p>
            <w:r>
              <w:t>In/Out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@ErrorMsg</w:t>
            </w:r>
          </w:p>
        </w:tc>
        <w:tc>
          <w:tcPr>
            <w:tcW w:type="dxa" w:w="1440"/>
          </w:tcPr>
          <w:p>
            <w:r>
              <w:t>錯誤回傳訊息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output</w:t>
            </w:r>
          </w:p>
        </w:tc>
      </w:tr>
      <w:tr>
        <w:tc>
          <w:tcPr>
            <w:tcW w:type="dxa" w:w="1440"/>
          </w:tcPr>
          <w:p>
            <w:r>
              <w:t>序號</w:t>
            </w:r>
          </w:p>
        </w:tc>
        <w:tc>
          <w:tcPr>
            <w:tcW w:type="dxa" w:w="1440"/>
          </w:tcPr>
          <w:p>
            <w:r>
              <w:t>產出欄位</w:t>
            </w:r>
          </w:p>
        </w:tc>
        <w:tc>
          <w:tcPr>
            <w:tcW w:type="dxa" w:w="1440"/>
          </w:tcPr>
          <w:p>
            <w:r>
              <w:t>欄位說明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長度</w:t>
            </w:r>
          </w:p>
        </w:tc>
        <w:tc>
          <w:tcPr>
            <w:tcW w:type="dxa" w:w="1440"/>
          </w:tcPr>
          <w:p>
            <w:r>
              <w:t>In/Out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SeqNo</w:t>
            </w:r>
          </w:p>
        </w:tc>
        <w:tc>
          <w:tcPr>
            <w:tcW w:type="dxa" w:w="1440"/>
          </w:tcPr>
          <w:p>
            <w:r>
              <w:t>流水號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員工編號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RoleID</w:t>
            </w:r>
          </w:p>
        </w:tc>
        <w:tc>
          <w:tcPr>
            <w:tcW w:type="dxa" w:w="1440"/>
          </w:tcPr>
          <w:p>
            <w:r>
              <w:t>角色ID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CreateDT</w:t>
            </w:r>
          </w:p>
        </w:tc>
        <w:tc>
          <w:tcPr>
            <w:tcW w:type="dxa" w:w="1440"/>
          </w:tcPr>
          <w:p>
            <w:r>
              <w:t>建立時間</w:t>
            </w:r>
          </w:p>
        </w:tc>
        <w:tc>
          <w:tcPr>
            <w:tcW w:type="dxa" w:w="1440"/>
          </w:tcPr>
          <w:p>
            <w:r>
              <w:t>DATETIME2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Creator</w:t>
            </w:r>
          </w:p>
        </w:tc>
        <w:tc>
          <w:tcPr>
            <w:tcW w:type="dxa" w:w="1440"/>
          </w:tcPr>
          <w:p>
            <w:r>
              <w:t>建立者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CreatorName</w:t>
            </w:r>
          </w:p>
        </w:tc>
        <w:tc>
          <w:tcPr>
            <w:tcW w:type="dxa" w:w="1440"/>
          </w:tcPr>
          <w:p>
            <w:r>
              <w:t>建立人員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UpdateDT</w:t>
            </w:r>
          </w:p>
        </w:tc>
        <w:tc>
          <w:tcPr>
            <w:tcW w:type="dxa" w:w="1440"/>
          </w:tcPr>
          <w:p>
            <w:r>
              <w:t>更新時間</w:t>
            </w:r>
          </w:p>
        </w:tc>
        <w:tc>
          <w:tcPr>
            <w:tcW w:type="dxa" w:w="1440"/>
          </w:tcPr>
          <w:p>
            <w:r>
              <w:t>DATETIME2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Updater</w:t>
            </w:r>
          </w:p>
        </w:tc>
        <w:tc>
          <w:tcPr>
            <w:tcW w:type="dxa" w:w="1440"/>
          </w:tcPr>
          <w:p>
            <w:r>
              <w:t>更新者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UpdaterName</w:t>
            </w:r>
          </w:p>
        </w:tc>
        <w:tc>
          <w:tcPr>
            <w:tcW w:type="dxa" w:w="1440"/>
          </w:tcPr>
          <w:p>
            <w:r>
              <w:t>更新人員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ActionType</w:t>
            </w:r>
          </w:p>
        </w:tc>
        <w:tc>
          <w:tcPr>
            <w:tcW w:type="dxa" w:w="1440"/>
          </w:tcPr>
          <w:p>
            <w:r>
              <w:t>執行動作</w:t>
            </w:r>
          </w:p>
        </w:tc>
        <w:tc>
          <w:tcPr>
            <w:tcW w:type="dxa" w:w="1440"/>
          </w:tcPr>
          <w:p>
            <w:r>
              <w:t>CHAR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ActionDT</w:t>
            </w:r>
          </w:p>
        </w:tc>
        <w:tc>
          <w:tcPr>
            <w:tcW w:type="dxa" w:w="1440"/>
          </w:tcPr>
          <w:p>
            <w:r>
              <w:t>執行動作時間</w:t>
            </w:r>
          </w:p>
        </w:tc>
        <w:tc>
          <w:tcPr>
            <w:tcW w:type="dxa" w:w="1440"/>
          </w:tcPr>
          <w:p>
            <w:r>
              <w:t>DATETIME2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Actor</w:t>
            </w:r>
          </w:p>
        </w:tc>
        <w:tc>
          <w:tcPr>
            <w:tcW w:type="dxa" w:w="1440"/>
          </w:tcPr>
          <w:p>
            <w:r>
              <w:t>執行動作者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ActorName</w:t>
            </w:r>
          </w:p>
        </w:tc>
        <w:tc>
          <w:tcPr>
            <w:tcW w:type="dxa" w:w="1440"/>
          </w:tcPr>
          <w:p>
            <w:r>
              <w:t>執行動作人員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資料總筆數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