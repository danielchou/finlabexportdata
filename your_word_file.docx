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[agdSp].[uspAccidentFormTemplateGet] </w:t>
      </w:r>
    </w:p>
    <w:p>
      <w:pPr>
        <w:pStyle w:val="Heading1"/>
      </w:pPr>
      <w:r>
        <w:t>Input Parameters</w:t>
      </w:r>
    </w:p>
    <w:p/>
    <w:p>
      <w:pPr>
        <w:pStyle w:val="Heading1"/>
      </w:pPr>
      <w:r>
        <w:t>Comments</w:t>
      </w:r>
    </w:p>
    <w:p>
      <w:r>
        <w:t>/****************************************************************</w:t>
        <w:br/>
        <w:t>** Name: [agdSp].[uspAccidentFormTemplateGet]</w:t>
        <w:br/>
        <w:t>** Desc: 警示帳戶-匯入表單範本查詢</w:t>
        <w:br/>
        <w:t>**</w:t>
        <w:br/>
        <w:t>** Return values: 0 成功</w:t>
        <w:br/>
        <w:t xml:space="preserve">** Return Recordset: </w:t>
        <w:br/>
        <w:t>** SeqNo            SMALLINT     - 流水號</w:t>
        <w:br/>
        <w:t>** InformType     CHAR(1)   - 通報類別</w:t>
        <w:br/>
        <w:t>** InformSource     CHAR(1)   - 通報來源</w:t>
        <w:br/>
        <w:t>** FormType         SMALLINT - 表單類型</w:t>
        <w:br/>
        <w:t>** FormSubType      SMALLINT - 表單子類型</w:t>
        <w:br/>
        <w:t>** Subject          NVARCHAR(100) - 主旨</w:t>
        <w:br/>
        <w:t>** Description      NVARCHAR(1000) - 描述</w:t>
        <w:br/>
        <w:t>** CreateDT         DATETIME2(7) - 建立時間</w:t>
        <w:br/>
        <w:t>** Creator          VARCHAR(11)  - 建立者</w:t>
        <w:br/>
        <w:t>** CreatorName      NVARCHAR(60) - 建立人員</w:t>
        <w:br/>
        <w:t>** UpdateDT         DATETIME2(7) - 更新時間</w:t>
        <w:br/>
        <w:t>** Updater          VARCHAR(11)  - 更新者</w:t>
        <w:br/>
        <w:t>** UpdaterName      NVARCHAR(60) - 更新人員</w:t>
        <w:br/>
        <w:t>**</w:t>
        <w:br/>
        <w:t xml:space="preserve">** Called by: </w:t>
        <w:br/>
        <w:t>**</w:t>
        <w:tab/>
        <w:t>AGD WebApi</w:t>
        <w:br/>
        <w:t>**</w:t>
        <w:br/>
        <w:t>** Parameters:</w:t>
        <w:br/>
        <w:t>**</w:t>
        <w:tab/>
        <w:t>Input</w:t>
        <w:br/>
        <w:t>** -----------</w:t>
        <w:br/>
        <w:tab/>
        <w:t>@SeqNo           SMALLINT     - 流水號</w:t>
        <w:br/>
        <w:t>**</w:t>
        <w:br/>
        <w:t>**   Output</w:t>
        <w:br/>
        <w:t>** -----------</w:t>
        <w:br/>
        <w:tab/>
        <w:t>@ErrorMsg NVARCHAR(100) - 錯誤回傳訊息</w:t>
        <w:br/>
        <w:t xml:space="preserve">** </w:t>
        <w:br/>
        <w:t>** Example:</w:t>
        <w:br/>
        <w:t>** -----------</w:t>
        <w:br/>
        <w:tab/>
        <w:t>DECLARE @return_value INT</w:t>
        <w:br/>
        <w:tab/>
        <w:tab/>
        <w:t>,@SeqNo SMALLINT</w:t>
        <w:br/>
        <w:tab/>
        <w:tab/>
        <w:t>,@ErrorMsg NVARCHAR(100)</w:t>
        <w:br/>
        <w:br/>
        <w:tab/>
        <w:t>SET @SeqNo = 1</w:t>
        <w:br/>
        <w:br/>
        <w:tab/>
        <w:t>EXEC @return_value = [agdSp].[uspAccidentFormTemplateGet] @SeqNo = @SeqNo</w:t>
        <w:br/>
        <w:tab/>
        <w:tab/>
        <w:t>,@ErrorMsg = @ErrorMsg OUTPUT</w:t>
        <w:br/>
        <w:br/>
        <w:tab/>
        <w:t>SELECT @return_value AS 'Return Value'</w:t>
        <w:br/>
        <w:tab/>
        <w:tab/>
        <w:t>,@ErrorMsg AS N'@ErrorMsg'</w:t>
        <w:br/>
        <w:t>**</w:t>
        <w:br/>
        <w:t>*****************************************************************</w:t>
        <w:br/>
        <w:t>** Change History</w:t>
        <w:br/>
        <w:t>*****************************************************************</w:t>
        <w:br/>
        <w:t>** Date:            Author:         Description:</w:t>
        <w:br/>
        <w:t>** ---------- ------- ------------------------------------</w:t>
        <w:br/>
        <w:t>** 2023/01/31    Daniel Chou</w:t>
        <w:tab/>
        <w:t xml:space="preserve">    First Release</w:t>
        <w:br/>
        <w:t>*****************************************************************/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